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Это пример документа DOCX для обучения нейросети.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